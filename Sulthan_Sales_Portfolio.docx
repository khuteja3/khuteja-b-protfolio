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97D7" w14:textId="77777777" w:rsidR="0032448B" w:rsidRDefault="00C321E2">
      <w:pPr>
        <w:pStyle w:val="Heading1"/>
        <w:jc w:val="center"/>
      </w:pPr>
      <w:r>
        <w:t>Business Analyst Portfolio - Sales Dashboard</w:t>
      </w:r>
    </w:p>
    <w:p w14:paraId="612AC754" w14:textId="2C6D18FE" w:rsidR="0032448B" w:rsidRDefault="00C321E2">
      <w:pPr>
        <w:jc w:val="center"/>
      </w:pPr>
      <w:r>
        <w:rPr>
          <w:color w:val="0066CC"/>
          <w:sz w:val="32"/>
        </w:rPr>
        <w:t>Power BI</w:t>
      </w:r>
      <w:r w:rsidR="00732871">
        <w:rPr>
          <w:color w:val="0066CC"/>
          <w:sz w:val="32"/>
        </w:rPr>
        <w:t xml:space="preserve"> </w:t>
      </w:r>
      <w:r>
        <w:rPr>
          <w:color w:val="0066CC"/>
          <w:sz w:val="32"/>
        </w:rPr>
        <w:t>Project: SULTHAN SALES Dashboard</w:t>
      </w:r>
    </w:p>
    <w:p w14:paraId="412DD282" w14:textId="77777777" w:rsidR="0032448B" w:rsidRDefault="00C321E2">
      <w:r>
        <w:rPr>
          <w:noProof/>
        </w:rPr>
        <w:drawing>
          <wp:inline distT="0" distB="0" distL="0" distR="0" wp14:anchorId="3FEE1B82" wp14:editId="02F5E142">
            <wp:extent cx="6006465" cy="286980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10-17 1356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4043" cy="29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1D24" w14:textId="77777777" w:rsidR="007C7AA0" w:rsidRPr="007C7AA0" w:rsidRDefault="007C7AA0" w:rsidP="007C7AA0">
      <w:pPr>
        <w:pStyle w:val="Heading1"/>
        <w:rPr>
          <w:sz w:val="40"/>
          <w:szCs w:val="40"/>
        </w:rPr>
      </w:pPr>
      <w:r w:rsidRPr="007C7AA0">
        <w:rPr>
          <w:rFonts w:ascii="Segoe UI Emoji" w:hAnsi="Segoe UI Emoji" w:cs="Segoe UI Emoji"/>
          <w:sz w:val="40"/>
          <w:szCs w:val="40"/>
        </w:rPr>
        <w:t>📊</w:t>
      </w:r>
      <w:r w:rsidRPr="007C7AA0">
        <w:rPr>
          <w:sz w:val="40"/>
          <w:szCs w:val="40"/>
        </w:rPr>
        <w:t xml:space="preserve"> Project Overview</w:t>
      </w:r>
    </w:p>
    <w:p w14:paraId="6065DE2B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Developed an interactive Power BI dashboard to analyze sales performance of SULTHAN SALES.</w:t>
      </w:r>
    </w:p>
    <w:p w14:paraId="3F090DA2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Key metrics visualized: Total Sales Amount, Quantity Sold, and Product Count.</w:t>
      </w:r>
    </w:p>
    <w:p w14:paraId="595CDCE9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Analyzed top-performing Salesmen, States, and Product categories.</w:t>
      </w:r>
    </w:p>
    <w:p w14:paraId="5A93C769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Created monthly trend charts and comparative insights using bar and line visuals.</w:t>
      </w:r>
    </w:p>
    <w:p w14:paraId="7255EF24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Tools used: Microsoft Power BI, Excel (Data Cleaning &amp; Preprocessing).</w:t>
      </w:r>
    </w:p>
    <w:p w14:paraId="04DA9891" w14:textId="77777777" w:rsidR="007C7AA0" w:rsidRPr="007C7AA0" w:rsidRDefault="007C7AA0" w:rsidP="007C7AA0">
      <w:pPr>
        <w:pStyle w:val="Heading1"/>
        <w:rPr>
          <w:sz w:val="40"/>
          <w:szCs w:val="40"/>
        </w:rPr>
      </w:pPr>
      <w:r w:rsidRPr="007C7AA0">
        <w:rPr>
          <w:sz w:val="40"/>
          <w:szCs w:val="40"/>
        </w:rPr>
        <w:br w:type="page"/>
      </w:r>
      <w:r w:rsidRPr="007C7AA0">
        <w:rPr>
          <w:rFonts w:ascii="Segoe UI Emoji" w:hAnsi="Segoe UI Emoji" w:cs="Segoe UI Emoji"/>
          <w:sz w:val="40"/>
          <w:szCs w:val="40"/>
        </w:rPr>
        <w:lastRenderedPageBreak/>
        <w:t>💡</w:t>
      </w:r>
      <w:r w:rsidRPr="007C7AA0">
        <w:rPr>
          <w:sz w:val="40"/>
          <w:szCs w:val="40"/>
        </w:rPr>
        <w:t xml:space="preserve"> Key Insights &amp; Findings</w:t>
      </w:r>
    </w:p>
    <w:p w14:paraId="2F667441" w14:textId="77777777" w:rsidR="004049AB" w:rsidRDefault="007C7AA0" w:rsidP="007C7AA0">
      <w:pPr>
        <w:pStyle w:val="ListBullet"/>
        <w:rPr>
          <w:sz w:val="40"/>
          <w:szCs w:val="40"/>
        </w:rPr>
      </w:pPr>
      <w:r w:rsidRPr="004049AB">
        <w:rPr>
          <w:sz w:val="40"/>
          <w:szCs w:val="40"/>
        </w:rPr>
        <w:t>Total Sales Amount: ₹2.7M+ with 43 Products sold.</w:t>
      </w:r>
    </w:p>
    <w:p w14:paraId="172B60AE" w14:textId="139DFFAE" w:rsidR="004049AB" w:rsidRDefault="007C7AA0" w:rsidP="007C7AA0">
      <w:pPr>
        <w:pStyle w:val="ListBullet"/>
        <w:rPr>
          <w:sz w:val="40"/>
          <w:szCs w:val="40"/>
        </w:rPr>
      </w:pPr>
      <w:r w:rsidRPr="004049AB">
        <w:rPr>
          <w:sz w:val="40"/>
          <w:szCs w:val="40"/>
        </w:rPr>
        <w:t>Jatin (Maharashtra) recorded the highest sales (₹721K).</w:t>
      </w:r>
    </w:p>
    <w:p w14:paraId="6EF5EAB7" w14:textId="0D086C32" w:rsidR="007C7AA0" w:rsidRPr="004049AB" w:rsidRDefault="007C7AA0" w:rsidP="007C7AA0">
      <w:pPr>
        <w:pStyle w:val="ListBullet"/>
        <w:rPr>
          <w:sz w:val="40"/>
          <w:szCs w:val="40"/>
        </w:rPr>
      </w:pPr>
      <w:r w:rsidRPr="004049AB">
        <w:rPr>
          <w:sz w:val="40"/>
          <w:szCs w:val="40"/>
        </w:rPr>
        <w:t>Gujarat contributed the highest regional sales (₹1.36M).</w:t>
      </w:r>
    </w:p>
    <w:p w14:paraId="6B3A6BE8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Laptops and Tablets were the most sold products.</w:t>
      </w:r>
    </w:p>
    <w:p w14:paraId="3B4AA62E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Peak sales observed during March indicating seasonal trends.</w:t>
      </w:r>
    </w:p>
    <w:p w14:paraId="39D61923" w14:textId="77777777" w:rsidR="007C7AA0" w:rsidRPr="007C7AA0" w:rsidRDefault="007C7AA0" w:rsidP="007C7AA0">
      <w:pPr>
        <w:pStyle w:val="Heading1"/>
        <w:rPr>
          <w:sz w:val="40"/>
          <w:szCs w:val="40"/>
        </w:rPr>
      </w:pPr>
      <w:r w:rsidRPr="007C7AA0">
        <w:rPr>
          <w:rFonts w:ascii="Segoe UI Emoji" w:hAnsi="Segoe UI Emoji" w:cs="Segoe UI Emoji"/>
          <w:sz w:val="40"/>
          <w:szCs w:val="40"/>
        </w:rPr>
        <w:t>🎯</w:t>
      </w:r>
      <w:r w:rsidRPr="007C7AA0">
        <w:rPr>
          <w:sz w:val="40"/>
          <w:szCs w:val="40"/>
        </w:rPr>
        <w:t xml:space="preserve"> Conclusion &amp; Impact</w:t>
      </w:r>
    </w:p>
    <w:p w14:paraId="658F392A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Enabled management to track real-time sales performance.</w:t>
      </w:r>
    </w:p>
    <w:p w14:paraId="4290FE36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Helped identify top-performing products and salespeople.</w:t>
      </w:r>
    </w:p>
    <w:p w14:paraId="4F75446B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Provided actionable insights for regional sales planning.</w:t>
      </w:r>
    </w:p>
    <w:p w14:paraId="60CE9ECD" w14:textId="77777777" w:rsidR="007C7AA0" w:rsidRPr="007C7AA0" w:rsidRDefault="007C7AA0" w:rsidP="007C7AA0">
      <w:pPr>
        <w:pStyle w:val="ListBullet"/>
        <w:rPr>
          <w:sz w:val="40"/>
          <w:szCs w:val="40"/>
        </w:rPr>
      </w:pPr>
      <w:r w:rsidRPr="007C7AA0">
        <w:rPr>
          <w:sz w:val="40"/>
          <w:szCs w:val="40"/>
        </w:rPr>
        <w:t>Enhanced decision-making using data-driven visuals.</w:t>
      </w:r>
    </w:p>
    <w:p w14:paraId="45D1F83D" w14:textId="77777777" w:rsidR="007C7AA0" w:rsidRDefault="007C7AA0" w:rsidP="007C7AA0">
      <w:pPr>
        <w:pStyle w:val="Heading1"/>
      </w:pPr>
      <w:r>
        <w:br w:type="page"/>
      </w:r>
      <w:r>
        <w:rPr>
          <w:rFonts w:ascii="Segoe UI Emoji" w:hAnsi="Segoe UI Emoji" w:cs="Segoe UI Emoji"/>
        </w:rPr>
        <w:lastRenderedPageBreak/>
        <w:t>📞</w:t>
      </w:r>
      <w:r>
        <w:t xml:space="preserve"> Contact Information</w:t>
      </w:r>
    </w:p>
    <w:p w14:paraId="232D2596" w14:textId="77777777" w:rsidR="007C7AA0" w:rsidRDefault="007C7AA0" w:rsidP="007C7AA0">
      <w:r>
        <w:t>Name: Khuteja B</w:t>
      </w:r>
    </w:p>
    <w:p w14:paraId="1607B4C6" w14:textId="77777777" w:rsidR="007C7AA0" w:rsidRDefault="007C7AA0" w:rsidP="007C7AA0">
      <w:r>
        <w:t>Email: khutejab3@gmail.com</w:t>
      </w:r>
    </w:p>
    <w:p w14:paraId="40AEDC22" w14:textId="77777777" w:rsidR="007C7AA0" w:rsidRDefault="007C7AA0" w:rsidP="007C7AA0">
      <w:r>
        <w:t>Project Tools: Power BI, Excel</w:t>
      </w:r>
    </w:p>
    <w:p w14:paraId="0F3FD3C7" w14:textId="77777777" w:rsidR="007C7AA0" w:rsidRDefault="007C7AA0" w:rsidP="007C7AA0">
      <w:r>
        <w:t>Role: Business Analyst (Project-based)</w:t>
      </w:r>
    </w:p>
    <w:sectPr w:rsidR="007C7A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2164A" w14:textId="77777777" w:rsidR="007C7AA0" w:rsidRDefault="007C7AA0" w:rsidP="007C7AA0">
      <w:pPr>
        <w:spacing w:after="0" w:line="240" w:lineRule="auto"/>
      </w:pPr>
      <w:r>
        <w:separator/>
      </w:r>
    </w:p>
  </w:endnote>
  <w:endnote w:type="continuationSeparator" w:id="0">
    <w:p w14:paraId="537E0499" w14:textId="77777777" w:rsidR="007C7AA0" w:rsidRDefault="007C7AA0" w:rsidP="007C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611590" w14:textId="77777777" w:rsidR="007C7AA0" w:rsidRDefault="007C7AA0" w:rsidP="007C7AA0">
      <w:pPr>
        <w:spacing w:after="0" w:line="240" w:lineRule="auto"/>
      </w:pPr>
      <w:r>
        <w:separator/>
      </w:r>
    </w:p>
  </w:footnote>
  <w:footnote w:type="continuationSeparator" w:id="0">
    <w:p w14:paraId="012C187E" w14:textId="77777777" w:rsidR="007C7AA0" w:rsidRDefault="007C7AA0" w:rsidP="007C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24521767">
    <w:abstractNumId w:val="8"/>
  </w:num>
  <w:num w:numId="2" w16cid:durableId="242376322">
    <w:abstractNumId w:val="6"/>
  </w:num>
  <w:num w:numId="3" w16cid:durableId="1717700430">
    <w:abstractNumId w:val="5"/>
  </w:num>
  <w:num w:numId="4" w16cid:durableId="1339692118">
    <w:abstractNumId w:val="4"/>
  </w:num>
  <w:num w:numId="5" w16cid:durableId="1756243569">
    <w:abstractNumId w:val="7"/>
  </w:num>
  <w:num w:numId="6" w16cid:durableId="290746441">
    <w:abstractNumId w:val="3"/>
  </w:num>
  <w:num w:numId="7" w16cid:durableId="2028286640">
    <w:abstractNumId w:val="2"/>
  </w:num>
  <w:num w:numId="8" w16cid:durableId="876233625">
    <w:abstractNumId w:val="1"/>
  </w:num>
  <w:num w:numId="9" w16cid:durableId="621228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448B"/>
    <w:rsid w:val="00326F90"/>
    <w:rsid w:val="004049AB"/>
    <w:rsid w:val="0046201D"/>
    <w:rsid w:val="00732871"/>
    <w:rsid w:val="007C7AA0"/>
    <w:rsid w:val="00AA1D8D"/>
    <w:rsid w:val="00B47730"/>
    <w:rsid w:val="00C321E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FF48F"/>
  <w14:defaultImageDpi w14:val="300"/>
  <w15:docId w15:val="{D22E4CFB-9C80-405C-AFEF-1156A579D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9AB"/>
  </w:style>
  <w:style w:type="paragraph" w:styleId="Heading1">
    <w:name w:val="heading 1"/>
    <w:basedOn w:val="Normal"/>
    <w:next w:val="Normal"/>
    <w:link w:val="Heading1Char"/>
    <w:uiPriority w:val="9"/>
    <w:qFormat/>
    <w:rsid w:val="004049AB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9AB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9A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9A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9AB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9AB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9AB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9AB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9AB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4049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049AB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049A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9AB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49A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049AB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9A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049AB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049AB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049AB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9A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9A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9AB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9AB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9AB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9AB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9AB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049AB"/>
    <w:rPr>
      <w:b/>
      <w:bCs/>
    </w:rPr>
  </w:style>
  <w:style w:type="character" w:styleId="Emphasis">
    <w:name w:val="Emphasis"/>
    <w:basedOn w:val="DefaultParagraphFont"/>
    <w:uiPriority w:val="20"/>
    <w:qFormat/>
    <w:rsid w:val="004049A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9AB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9AB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049A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049A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049A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049A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9A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49A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Khuteja B</cp:lastModifiedBy>
  <cp:revision>2</cp:revision>
  <dcterms:created xsi:type="dcterms:W3CDTF">2025-10-17T08:54:00Z</dcterms:created>
  <dcterms:modified xsi:type="dcterms:W3CDTF">2025-10-17T08:54:00Z</dcterms:modified>
  <cp:category/>
</cp:coreProperties>
</file>